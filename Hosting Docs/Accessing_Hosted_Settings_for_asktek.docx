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DC3" w:rsidRDefault="00692E79">
      <w:pPr>
        <w:pStyle w:val="Heading1"/>
      </w:pPr>
      <w:r>
        <w:t>Accessing Hosted Settings for asktek.net</w:t>
      </w:r>
    </w:p>
    <w:p w:rsidR="00D52DC3" w:rsidRDefault="00692E79">
      <w:r>
        <w:t>Dear Team,</w:t>
      </w:r>
    </w:p>
    <w:p w:rsidR="00D52DC3" w:rsidRDefault="00692E79">
      <w:r>
        <w:t>I hope this message finds you well. Here is the step-by-step process to access the domain settings for our website, asktek.net, hosted on Netlify:</w:t>
      </w:r>
    </w:p>
    <w:p w:rsidR="00D52DC3" w:rsidRDefault="00692E79">
      <w:pPr>
        <w:pStyle w:val="Heading2"/>
      </w:pPr>
      <w:r>
        <w:t>1. Log in to GitHub:</w:t>
      </w:r>
    </w:p>
    <w:p w:rsidR="00D52DC3" w:rsidRDefault="00692E79" w:rsidP="00F677A7">
      <w:pPr>
        <w:pStyle w:val="ListParagraph"/>
        <w:numPr>
          <w:ilvl w:val="0"/>
          <w:numId w:val="18"/>
        </w:numPr>
      </w:pPr>
      <w:r>
        <w:t xml:space="preserve">Go to </w:t>
      </w:r>
      <w:proofErr w:type="spellStart"/>
      <w:r>
        <w:t>GitHub</w:t>
      </w:r>
      <w:proofErr w:type="spellEnd"/>
      <w:r>
        <w:t>: https://github.com</w:t>
      </w:r>
    </w:p>
    <w:p w:rsidR="00D52DC3" w:rsidRDefault="00692E79" w:rsidP="00F677A7">
      <w:pPr>
        <w:pStyle w:val="ListParagraph"/>
        <w:numPr>
          <w:ilvl w:val="0"/>
          <w:numId w:val="18"/>
        </w:numPr>
      </w:pPr>
      <w:r>
        <w:t>Log in using the credentials:</w:t>
      </w:r>
    </w:p>
    <w:p w:rsidR="00D52DC3" w:rsidRDefault="00692E79" w:rsidP="00F677A7">
      <w:pPr>
        <w:pStyle w:val="ListParagraph"/>
        <w:numPr>
          <w:ilvl w:val="0"/>
          <w:numId w:val="18"/>
        </w:numPr>
      </w:pPr>
      <w:r>
        <w:t>Username: sathish.asktech@gmail.com</w:t>
      </w:r>
    </w:p>
    <w:p w:rsidR="00D52DC3" w:rsidRDefault="00692E79" w:rsidP="00F677A7">
      <w:pPr>
        <w:pStyle w:val="ListParagraph"/>
        <w:numPr>
          <w:ilvl w:val="0"/>
          <w:numId w:val="18"/>
        </w:numPr>
      </w:pPr>
      <w:r>
        <w:t>Password: Ask@2024</w:t>
      </w:r>
    </w:p>
    <w:p w:rsidR="00D52DC3" w:rsidRDefault="00692E79">
      <w:pPr>
        <w:pStyle w:val="Heading2"/>
      </w:pPr>
      <w:r>
        <w:t>2</w:t>
      </w:r>
      <w:r>
        <w:t>. Log in to Netlify:</w:t>
      </w:r>
    </w:p>
    <w:p w:rsidR="00D52DC3" w:rsidRDefault="00692E79" w:rsidP="00F677A7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Netlify</w:t>
      </w:r>
      <w:proofErr w:type="spellEnd"/>
      <w:r>
        <w:t>: https://www.netlify.com</w:t>
      </w:r>
    </w:p>
    <w:p w:rsidR="00D52DC3" w:rsidRDefault="00692E79" w:rsidP="00F677A7">
      <w:pPr>
        <w:pStyle w:val="ListParagraph"/>
        <w:numPr>
          <w:ilvl w:val="0"/>
          <w:numId w:val="19"/>
        </w:numPr>
      </w:pPr>
      <w:r>
        <w:t>Click on the “Log in” button at the top right corner</w:t>
      </w:r>
    </w:p>
    <w:p w:rsidR="00D52DC3" w:rsidRDefault="00692E79" w:rsidP="00F677A7">
      <w:pPr>
        <w:pStyle w:val="ListParagraph"/>
        <w:numPr>
          <w:ilvl w:val="0"/>
          <w:numId w:val="19"/>
        </w:numPr>
      </w:pPr>
      <w:r>
        <w:t>Choose to log in using GitHub</w:t>
      </w:r>
    </w:p>
    <w:p w:rsidR="00D52DC3" w:rsidRDefault="00692E79">
      <w:pPr>
        <w:pStyle w:val="Heading2"/>
      </w:pPr>
      <w:r>
        <w:t>3</w:t>
      </w:r>
      <w:r>
        <w:t>. N</w:t>
      </w:r>
      <w:r>
        <w:t>avigate to the asktek.net Deployment:</w:t>
      </w:r>
    </w:p>
    <w:p w:rsidR="00D52DC3" w:rsidRDefault="00692E79" w:rsidP="00F677A7">
      <w:pPr>
        <w:pStyle w:val="ListParagraph"/>
        <w:numPr>
          <w:ilvl w:val="0"/>
          <w:numId w:val="23"/>
        </w:numPr>
      </w:pPr>
      <w:r>
        <w:t>Once logged in, you will be redirected to your Netlify dashboard</w:t>
      </w:r>
    </w:p>
    <w:p w:rsidR="00D52DC3" w:rsidRDefault="00692E79" w:rsidP="00F677A7">
      <w:pPr>
        <w:pStyle w:val="ListParagraph"/>
        <w:numPr>
          <w:ilvl w:val="0"/>
          <w:numId w:val="23"/>
        </w:numPr>
      </w:pPr>
      <w:r>
        <w:t>Locate and click on the asktek deployment from the list of your projects</w:t>
      </w:r>
    </w:p>
    <w:p w:rsidR="00D52DC3" w:rsidRDefault="00692E79">
      <w:pPr>
        <w:pStyle w:val="Heading2"/>
      </w:pPr>
      <w:r>
        <w:t>4</w:t>
      </w:r>
      <w:r>
        <w:t>. Access Domain Management:</w:t>
      </w:r>
    </w:p>
    <w:p w:rsidR="00D52DC3" w:rsidRDefault="00692E79" w:rsidP="00F677A7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>
        <w:t>asktek</w:t>
      </w:r>
      <w:proofErr w:type="spellEnd"/>
      <w:r>
        <w:t xml:space="preserve"> deployment dashboard, naviga</w:t>
      </w:r>
      <w:r>
        <w:t>te to the sidebar on the left</w:t>
      </w:r>
    </w:p>
    <w:p w:rsidR="00D52DC3" w:rsidRDefault="00692E79" w:rsidP="00F677A7">
      <w:pPr>
        <w:pStyle w:val="ListParagraph"/>
        <w:numPr>
          <w:ilvl w:val="0"/>
          <w:numId w:val="24"/>
        </w:numPr>
      </w:pPr>
      <w:r>
        <w:t>Click on Domain Management</w:t>
      </w:r>
    </w:p>
    <w:p w:rsidR="00D52DC3" w:rsidRDefault="00692E79">
      <w:pPr>
        <w:pStyle w:val="Heading2"/>
      </w:pPr>
      <w:r>
        <w:t>5</w:t>
      </w:r>
      <w:r>
        <w:t>. Manage DNS Settings:</w:t>
      </w:r>
    </w:p>
    <w:p w:rsidR="00D52DC3" w:rsidRDefault="00692E79" w:rsidP="00F677A7">
      <w:pPr>
        <w:pStyle w:val="ListParagraph"/>
        <w:numPr>
          <w:ilvl w:val="0"/>
          <w:numId w:val="26"/>
        </w:numPr>
      </w:pPr>
      <w:r>
        <w:t>Under Domain Management, find your primary domain</w:t>
      </w:r>
    </w:p>
    <w:p w:rsidR="00D52DC3" w:rsidRDefault="00692E79" w:rsidP="00F677A7">
      <w:pPr>
        <w:pStyle w:val="ListParagraph"/>
        <w:numPr>
          <w:ilvl w:val="0"/>
          <w:numId w:val="26"/>
        </w:numPr>
      </w:pPr>
      <w:r>
        <w:t>Click on the dropdown menu next to your primary domain and select Go to DNS</w:t>
      </w:r>
    </w:p>
    <w:p w:rsidR="00D52DC3" w:rsidRDefault="00692E79" w:rsidP="00F677A7">
      <w:pPr>
        <w:pStyle w:val="ListParagraph"/>
        <w:numPr>
          <w:ilvl w:val="0"/>
          <w:numId w:val="26"/>
        </w:numPr>
      </w:pPr>
      <w:r>
        <w:t>You will now be able to view and mana</w:t>
      </w:r>
      <w:r>
        <w:t>ge all DNS and domain-related settings and add-ons</w:t>
      </w:r>
    </w:p>
    <w:p w:rsidR="00D52DC3" w:rsidRDefault="00692E79">
      <w:pPr>
        <w:pStyle w:val="Heading1"/>
      </w:pPr>
      <w:r>
        <w:t>A</w:t>
      </w:r>
      <w:r>
        <w:t>ccessing the Code Repository:</w:t>
      </w:r>
    </w:p>
    <w:p w:rsidR="00D52DC3" w:rsidRDefault="00692E79">
      <w:r>
        <w:t>Additionally, please note that the code for our website is maintained in another repository, which can be accessed as follows:</w:t>
      </w:r>
    </w:p>
    <w:p w:rsidR="00D52DC3" w:rsidRDefault="00692E79">
      <w:pPr>
        <w:pStyle w:val="Heading2"/>
      </w:pPr>
      <w:r>
        <w:t>1. Log in to GitHub:</w:t>
      </w:r>
    </w:p>
    <w:p w:rsidR="00D52DC3" w:rsidRDefault="00692E79" w:rsidP="00F677A7">
      <w:pPr>
        <w:pStyle w:val="ListParagraph"/>
        <w:numPr>
          <w:ilvl w:val="0"/>
          <w:numId w:val="14"/>
        </w:numPr>
      </w:pPr>
      <w:r>
        <w:t xml:space="preserve">Go to </w:t>
      </w:r>
      <w:proofErr w:type="spellStart"/>
      <w:r>
        <w:t>GitHub</w:t>
      </w:r>
      <w:proofErr w:type="spellEnd"/>
      <w:r>
        <w:t>: https://g</w:t>
      </w:r>
      <w:r>
        <w:t>ithub.com</w:t>
      </w:r>
    </w:p>
    <w:p w:rsidR="00D52DC3" w:rsidRDefault="00692E79" w:rsidP="00F677A7">
      <w:pPr>
        <w:pStyle w:val="ListParagraph"/>
        <w:numPr>
          <w:ilvl w:val="0"/>
          <w:numId w:val="14"/>
        </w:numPr>
      </w:pPr>
      <w:r>
        <w:t>Log in using the credentials:</w:t>
      </w:r>
    </w:p>
    <w:p w:rsidR="00D52DC3" w:rsidRDefault="00692E79" w:rsidP="00F677A7">
      <w:pPr>
        <w:pStyle w:val="ListParagraph"/>
        <w:numPr>
          <w:ilvl w:val="0"/>
          <w:numId w:val="14"/>
        </w:numPr>
      </w:pPr>
      <w:r>
        <w:t>Username: developers.asktek@gmail.com</w:t>
      </w:r>
    </w:p>
    <w:p w:rsidR="00D52DC3" w:rsidRDefault="00692E79" w:rsidP="00F677A7">
      <w:pPr>
        <w:pStyle w:val="ListParagraph"/>
        <w:numPr>
          <w:ilvl w:val="0"/>
          <w:numId w:val="14"/>
        </w:numPr>
      </w:pPr>
      <w:r>
        <w:t>Password: Ask@2024</w:t>
      </w:r>
    </w:p>
    <w:p w:rsidR="00D52DC3" w:rsidRDefault="00692E79">
      <w:pPr>
        <w:pStyle w:val="Heading2"/>
      </w:pPr>
      <w:r>
        <w:lastRenderedPageBreak/>
        <w:t>2</w:t>
      </w:r>
      <w:r>
        <w:t>. Access the Repository:</w:t>
      </w:r>
    </w:p>
    <w:p w:rsidR="00D52DC3" w:rsidRDefault="00F677A7">
      <w:r>
        <w:t xml:space="preserve">  </w:t>
      </w:r>
      <w:r w:rsidR="00692E79">
        <w:t>Navigate to the repository at: https://github.com/ASKTEKDeveloper/ask_website_2024</w:t>
      </w:r>
    </w:p>
    <w:p w:rsidR="00D52DC3" w:rsidRDefault="00692E79">
      <w:pPr>
        <w:pStyle w:val="Heading1"/>
      </w:pPr>
      <w:r>
        <w:t xml:space="preserve">Accessing Domain-Related </w:t>
      </w:r>
      <w:r>
        <w:t>References from GoDaddy:</w:t>
      </w:r>
    </w:p>
    <w:p w:rsidR="00D52DC3" w:rsidRDefault="00692E79">
      <w:r>
        <w:t>For domain-related references from GoDaddy, you can access and check the details using the following:</w:t>
      </w:r>
    </w:p>
    <w:p w:rsidR="00D52DC3" w:rsidRDefault="00692E79" w:rsidP="00F677A7">
      <w:pPr>
        <w:pStyle w:val="ListParagraph"/>
        <w:numPr>
          <w:ilvl w:val="1"/>
          <w:numId w:val="28"/>
        </w:numPr>
      </w:pPr>
      <w:r>
        <w:t>Website: https://www.godaddy.com</w:t>
      </w:r>
    </w:p>
    <w:p w:rsidR="00D52DC3" w:rsidRDefault="00692E79" w:rsidP="00F677A7">
      <w:pPr>
        <w:pStyle w:val="ListParagraph"/>
        <w:numPr>
          <w:ilvl w:val="1"/>
          <w:numId w:val="28"/>
        </w:numPr>
      </w:pPr>
      <w:r>
        <w:t>Login ID: 32848583</w:t>
      </w:r>
    </w:p>
    <w:p w:rsidR="00D52DC3" w:rsidRDefault="00692E79" w:rsidP="00F677A7">
      <w:pPr>
        <w:pStyle w:val="ListParagraph"/>
        <w:numPr>
          <w:ilvl w:val="1"/>
          <w:numId w:val="28"/>
        </w:numPr>
      </w:pPr>
      <w:r>
        <w:t>Password: shaboo786</w:t>
      </w:r>
    </w:p>
    <w:p w:rsidR="00D52DC3" w:rsidRDefault="00692E79">
      <w:pPr>
        <w:pStyle w:val="Heading1"/>
      </w:pPr>
      <w:r>
        <w:t>A</w:t>
      </w:r>
      <w:r>
        <w:t>ccessing Emails Hosted from BigRock:</w:t>
      </w:r>
    </w:p>
    <w:p w:rsidR="00D52DC3" w:rsidRDefault="00692E79">
      <w:r>
        <w:t>Our emails</w:t>
      </w:r>
      <w:r>
        <w:t xml:space="preserve"> are hosted from BigRock, and can be accessed as follows:</w:t>
      </w:r>
    </w:p>
    <w:p w:rsidR="00D52DC3" w:rsidRDefault="00692E79" w:rsidP="00F677A7">
      <w:pPr>
        <w:pStyle w:val="ListParagraph"/>
        <w:numPr>
          <w:ilvl w:val="1"/>
          <w:numId w:val="30"/>
        </w:numPr>
      </w:pPr>
      <w:r>
        <w:t>Website: https://www.manage.bigrock.com</w:t>
      </w:r>
    </w:p>
    <w:p w:rsidR="00D52DC3" w:rsidRDefault="00692E79" w:rsidP="00F677A7">
      <w:pPr>
        <w:pStyle w:val="ListParagraph"/>
        <w:numPr>
          <w:ilvl w:val="1"/>
          <w:numId w:val="30"/>
        </w:numPr>
      </w:pPr>
      <w:r>
        <w:t>Email: ceo@asktek.net</w:t>
      </w:r>
    </w:p>
    <w:p w:rsidR="00D52DC3" w:rsidRDefault="00692E79" w:rsidP="00F677A7">
      <w:pPr>
        <w:pStyle w:val="ListParagraph"/>
        <w:numPr>
          <w:ilvl w:val="1"/>
          <w:numId w:val="30"/>
        </w:numPr>
      </w:pPr>
      <w:r>
        <w:t>Password: Ramzan@99559#</w:t>
      </w:r>
    </w:p>
    <w:p w:rsidR="00D52DC3" w:rsidRDefault="00692E79">
      <w:r>
        <w:t>I</w:t>
      </w:r>
      <w:r>
        <w:t>f you encounter any issues or have any questions, please feel free to reach out to me.</w:t>
      </w:r>
    </w:p>
    <w:p w:rsidR="00D52DC3" w:rsidRDefault="004517B4">
      <w:r>
        <w:t>Contact Me On</w:t>
      </w:r>
      <w:bookmarkStart w:id="0" w:name="_GoBack"/>
      <w:bookmarkEnd w:id="0"/>
      <w:r w:rsidR="00692E79">
        <w:t>,</w:t>
      </w:r>
    </w:p>
    <w:p w:rsidR="00D52DC3" w:rsidRDefault="00692E79">
      <w:r>
        <w:t>S</w:t>
      </w:r>
      <w:r>
        <w:t>athish Kumar</w:t>
      </w:r>
    </w:p>
    <w:p w:rsidR="00F677A7" w:rsidRDefault="00F677A7">
      <w:r>
        <w:t>9566377721</w:t>
      </w:r>
    </w:p>
    <w:p w:rsidR="00F677A7" w:rsidRPr="00F677A7" w:rsidRDefault="00F677A7">
      <w:r>
        <w:t>Sathish2267@gmail.com</w:t>
      </w:r>
    </w:p>
    <w:sectPr w:rsidR="00F677A7" w:rsidRPr="00F67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C47EE9"/>
    <w:multiLevelType w:val="hybridMultilevel"/>
    <w:tmpl w:val="187EFB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1A83786"/>
    <w:multiLevelType w:val="hybridMultilevel"/>
    <w:tmpl w:val="AD68D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300C69"/>
    <w:multiLevelType w:val="hybridMultilevel"/>
    <w:tmpl w:val="3614160C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065F0E3C"/>
    <w:multiLevelType w:val="hybridMultilevel"/>
    <w:tmpl w:val="B178E99A"/>
    <w:lvl w:ilvl="0" w:tplc="40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081D7647"/>
    <w:multiLevelType w:val="hybridMultilevel"/>
    <w:tmpl w:val="CFA81DB4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0EC12EFC"/>
    <w:multiLevelType w:val="hybridMultilevel"/>
    <w:tmpl w:val="850EFAC4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185E00AF"/>
    <w:multiLevelType w:val="hybridMultilevel"/>
    <w:tmpl w:val="CE424DC8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E7AE0"/>
    <w:multiLevelType w:val="hybridMultilevel"/>
    <w:tmpl w:val="70E0DF94"/>
    <w:lvl w:ilvl="0" w:tplc="40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4671373"/>
    <w:multiLevelType w:val="hybridMultilevel"/>
    <w:tmpl w:val="AA4C9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76091"/>
    <w:multiLevelType w:val="hybridMultilevel"/>
    <w:tmpl w:val="E28A6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868B7"/>
    <w:multiLevelType w:val="hybridMultilevel"/>
    <w:tmpl w:val="E90AA258"/>
    <w:lvl w:ilvl="0" w:tplc="A2F2C5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EC296D"/>
    <w:multiLevelType w:val="hybridMultilevel"/>
    <w:tmpl w:val="FE1C32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A1466"/>
    <w:multiLevelType w:val="hybridMultilevel"/>
    <w:tmpl w:val="CAAA8F48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6BB13905"/>
    <w:multiLevelType w:val="hybridMultilevel"/>
    <w:tmpl w:val="2BDE434E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6F155A82"/>
    <w:multiLevelType w:val="hybridMultilevel"/>
    <w:tmpl w:val="D32E1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2A04C6"/>
    <w:multiLevelType w:val="hybridMultilevel"/>
    <w:tmpl w:val="A4A607FA"/>
    <w:lvl w:ilvl="0" w:tplc="4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2A6BD5"/>
    <w:multiLevelType w:val="hybridMultilevel"/>
    <w:tmpl w:val="354C35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809F9C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217114"/>
    <w:multiLevelType w:val="hybridMultilevel"/>
    <w:tmpl w:val="26200106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>
    <w:nsid w:val="777F1159"/>
    <w:multiLevelType w:val="hybridMultilevel"/>
    <w:tmpl w:val="42BC92BA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>
    <w:nsid w:val="78553368"/>
    <w:multiLevelType w:val="hybridMultilevel"/>
    <w:tmpl w:val="C3A07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4A64C6"/>
    <w:multiLevelType w:val="hybridMultilevel"/>
    <w:tmpl w:val="B3068182"/>
    <w:lvl w:ilvl="0" w:tplc="A2F2C5E8"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19"/>
  </w:num>
  <w:num w:numId="13">
    <w:abstractNumId w:val="15"/>
  </w:num>
  <w:num w:numId="14">
    <w:abstractNumId w:val="24"/>
  </w:num>
  <w:num w:numId="15">
    <w:abstractNumId w:val="18"/>
  </w:num>
  <w:num w:numId="16">
    <w:abstractNumId w:val="21"/>
  </w:num>
  <w:num w:numId="17">
    <w:abstractNumId w:val="14"/>
  </w:num>
  <w:num w:numId="18">
    <w:abstractNumId w:val="12"/>
  </w:num>
  <w:num w:numId="19">
    <w:abstractNumId w:val="20"/>
  </w:num>
  <w:num w:numId="20">
    <w:abstractNumId w:val="26"/>
  </w:num>
  <w:num w:numId="21">
    <w:abstractNumId w:val="29"/>
  </w:num>
  <w:num w:numId="22">
    <w:abstractNumId w:val="27"/>
  </w:num>
  <w:num w:numId="23">
    <w:abstractNumId w:val="16"/>
  </w:num>
  <w:num w:numId="24">
    <w:abstractNumId w:val="25"/>
  </w:num>
  <w:num w:numId="25">
    <w:abstractNumId w:val="11"/>
  </w:num>
  <w:num w:numId="26">
    <w:abstractNumId w:val="23"/>
  </w:num>
  <w:num w:numId="27">
    <w:abstractNumId w:val="22"/>
  </w:num>
  <w:num w:numId="28">
    <w:abstractNumId w:val="9"/>
  </w:num>
  <w:num w:numId="29">
    <w:abstractNumId w:val="2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7D17"/>
    <w:rsid w:val="0028155E"/>
    <w:rsid w:val="0029639D"/>
    <w:rsid w:val="00326F90"/>
    <w:rsid w:val="004517B4"/>
    <w:rsid w:val="004F248A"/>
    <w:rsid w:val="00692E79"/>
    <w:rsid w:val="00AA1D8D"/>
    <w:rsid w:val="00B47730"/>
    <w:rsid w:val="00CB0664"/>
    <w:rsid w:val="00D52DC3"/>
    <w:rsid w:val="00F677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849CB3-80F5-45C6-A75D-A0B3F36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A1D988-2767-4BFB-B863-4FDDC32F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Ask</cp:lastModifiedBy>
  <cp:revision>2</cp:revision>
  <dcterms:created xsi:type="dcterms:W3CDTF">2024-07-25T12:42:00Z</dcterms:created>
  <dcterms:modified xsi:type="dcterms:W3CDTF">2024-07-25T12:42:00Z</dcterms:modified>
  <cp:category/>
</cp:coreProperties>
</file>